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A5626" w14:textId="77777777" w:rsidR="00340F15" w:rsidRPr="00935837" w:rsidRDefault="00000000">
      <w:pPr>
        <w:pStyle w:val="Title"/>
        <w:rPr>
          <w:b/>
          <w:bCs/>
        </w:rPr>
      </w:pPr>
      <w:r w:rsidRPr="00935837">
        <w:rPr>
          <w:b/>
          <w:bCs/>
        </w:rPr>
        <w:t>Use Case Diagram for a Driving School</w:t>
      </w:r>
    </w:p>
    <w:p w14:paraId="00A7AFCC" w14:textId="5F643272" w:rsidR="00340F15" w:rsidRDefault="00B97B73" w:rsidP="009358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1F034AE" wp14:editId="2D3587D4">
                <wp:simplePos x="0" y="0"/>
                <wp:positionH relativeFrom="column">
                  <wp:posOffset>4997450</wp:posOffset>
                </wp:positionH>
                <wp:positionV relativeFrom="paragraph">
                  <wp:posOffset>650875</wp:posOffset>
                </wp:positionV>
                <wp:extent cx="1371600" cy="298450"/>
                <wp:effectExtent l="0" t="0" r="19050" b="25400"/>
                <wp:wrapSquare wrapText="bothSides"/>
                <wp:docPr id="317536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6BFA2" w14:textId="3AE84566" w:rsidR="00B97B73" w:rsidRPr="00B97B73" w:rsidRDefault="00B97B73" w:rsidP="00B97B7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INSTRUCTOR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F034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3.5pt;margin-top:51.25pt;width:108pt;height:23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">
                <v:textbox>
                  <w:txbxContent>
                    <w:p w14:paraId="62F6BFA2" w14:textId="3AE84566" w:rsidR="00B97B73" w:rsidRPr="00B97B73" w:rsidRDefault="00B97B73" w:rsidP="00B97B7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INSTRUCTOR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AB28857" wp14:editId="508AD6D7">
                <wp:simplePos x="0" y="0"/>
                <wp:positionH relativeFrom="column">
                  <wp:posOffset>2603500</wp:posOffset>
                </wp:positionH>
                <wp:positionV relativeFrom="paragraph">
                  <wp:posOffset>638175</wp:posOffset>
                </wp:positionV>
                <wp:extent cx="1371600" cy="298450"/>
                <wp:effectExtent l="0" t="0" r="19050" b="25400"/>
                <wp:wrapSquare wrapText="bothSides"/>
                <wp:docPr id="11507727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DE1CA" w14:textId="3ED7E3A6" w:rsidR="00B97B73" w:rsidRPr="00B97B73" w:rsidRDefault="00B97B73" w:rsidP="00B97B7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28857" id="_x0000_s1027" type="#_x0000_t202" style="position:absolute;margin-left:205pt;margin-top:50.25pt;width:108pt;height:23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">
                <v:textbox>
                  <w:txbxContent>
                    <w:p w14:paraId="463DE1CA" w14:textId="3ED7E3A6" w:rsidR="00B97B73" w:rsidRPr="00B97B73" w:rsidRDefault="00B97B73" w:rsidP="00B97B7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ADMIN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280" behindDoc="0" locked="0" layoutInCell="1" allowOverlap="1" wp14:anchorId="33174467" wp14:editId="311501DC">
                <wp:simplePos x="0" y="0"/>
                <wp:positionH relativeFrom="column">
                  <wp:posOffset>292100</wp:posOffset>
                </wp:positionH>
                <wp:positionV relativeFrom="paragraph">
                  <wp:posOffset>606425</wp:posOffset>
                </wp:positionV>
                <wp:extent cx="1371600" cy="29845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01D71" w14:textId="624C269D" w:rsidR="00B97B73" w:rsidRPr="00B97B73" w:rsidRDefault="00B97B73" w:rsidP="00B97B7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74467" id="_x0000_s1028" type="#_x0000_t202" style="position:absolute;margin-left:23pt;margin-top:47.75pt;width:108pt;height:23.5pt;z-index:251681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">
                <v:textbox>
                  <w:txbxContent>
                    <w:p w14:paraId="2A901D71" w14:textId="624C269D" w:rsidR="00B97B73" w:rsidRPr="00B97B73" w:rsidRDefault="00B97B73" w:rsidP="00B97B7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3F2693CB" wp14:editId="11D52448">
                <wp:simplePos x="0" y="0"/>
                <wp:positionH relativeFrom="column">
                  <wp:posOffset>240030</wp:posOffset>
                </wp:positionH>
                <wp:positionV relativeFrom="paragraph">
                  <wp:posOffset>320675</wp:posOffset>
                </wp:positionV>
                <wp:extent cx="1477736" cy="914400"/>
                <wp:effectExtent l="57150" t="19050" r="84455" b="95250"/>
                <wp:wrapNone/>
                <wp:docPr id="1892735951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736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131EE1" id="Rectangle: Rounded Corners 3" o:spid="_x0000_s1026" style="position:absolute;margin-left:18.9pt;margin-top:25.25pt;width:116.35pt;height:1in;z-index:251638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99BB8D" wp14:editId="0217FE53">
                <wp:simplePos x="0" y="0"/>
                <wp:positionH relativeFrom="column">
                  <wp:posOffset>2571115</wp:posOffset>
                </wp:positionH>
                <wp:positionV relativeFrom="paragraph">
                  <wp:posOffset>373380</wp:posOffset>
                </wp:positionV>
                <wp:extent cx="1444625" cy="914400"/>
                <wp:effectExtent l="57150" t="19050" r="79375" b="95250"/>
                <wp:wrapNone/>
                <wp:docPr id="236624181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62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E072694" id="Rectangle: Rounded Corners 4" o:spid="_x0000_s1026" style="position:absolute;margin-left:202.45pt;margin-top:29.4pt;width:113.75pt;height:1in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D60947E" wp14:editId="2B009621">
                <wp:simplePos x="0" y="0"/>
                <wp:positionH relativeFrom="column">
                  <wp:posOffset>4954270</wp:posOffset>
                </wp:positionH>
                <wp:positionV relativeFrom="paragraph">
                  <wp:posOffset>351608</wp:posOffset>
                </wp:positionV>
                <wp:extent cx="1444625" cy="914400"/>
                <wp:effectExtent l="57150" t="19050" r="79375" b="95250"/>
                <wp:wrapNone/>
                <wp:docPr id="786633872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62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98730FB" id="Rectangle: Rounded Corners 4" o:spid="_x0000_s1026" style="position:absolute;margin-left:390.1pt;margin-top:27.7pt;width:113.75pt;height:1in;z-index:25167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</w:p>
    <w:sectPr w:rsidR="00340F15" w:rsidSect="009358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1887841">
    <w:abstractNumId w:val="8"/>
  </w:num>
  <w:num w:numId="2" w16cid:durableId="1273249552">
    <w:abstractNumId w:val="6"/>
  </w:num>
  <w:num w:numId="3" w16cid:durableId="2145614816">
    <w:abstractNumId w:val="5"/>
  </w:num>
  <w:num w:numId="4" w16cid:durableId="105779387">
    <w:abstractNumId w:val="4"/>
  </w:num>
  <w:num w:numId="5" w16cid:durableId="597174731">
    <w:abstractNumId w:val="7"/>
  </w:num>
  <w:num w:numId="6" w16cid:durableId="1876962190">
    <w:abstractNumId w:val="3"/>
  </w:num>
  <w:num w:numId="7" w16cid:durableId="156960617">
    <w:abstractNumId w:val="2"/>
  </w:num>
  <w:num w:numId="8" w16cid:durableId="1510868893">
    <w:abstractNumId w:val="1"/>
  </w:num>
  <w:num w:numId="9" w16cid:durableId="1431897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52EB"/>
    <w:rsid w:val="00326F90"/>
    <w:rsid w:val="00340F15"/>
    <w:rsid w:val="00935837"/>
    <w:rsid w:val="00AA1D8D"/>
    <w:rsid w:val="00B47730"/>
    <w:rsid w:val="00B97B7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240954"/>
  <w14:defaultImageDpi w14:val="300"/>
  <w15:docId w15:val="{498EF299-B6FE-4887-B2BC-579F991C1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shrutibahekar1208@outlook.com</cp:lastModifiedBy>
  <cp:revision>3</cp:revision>
  <dcterms:created xsi:type="dcterms:W3CDTF">2013-12-23T23:15:00Z</dcterms:created>
  <dcterms:modified xsi:type="dcterms:W3CDTF">2024-10-08T14:07:00Z</dcterms:modified>
  <cp:category/>
</cp:coreProperties>
</file>